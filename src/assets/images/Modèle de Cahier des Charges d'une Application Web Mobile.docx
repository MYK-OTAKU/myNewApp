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D8E61" w14:textId="48F007A8" w:rsidR="5088FDAC" w:rsidRDefault="5088FDAC" w:rsidP="06E6C60B">
      <w:pPr>
        <w:pStyle w:val="NoSpacing"/>
      </w:pPr>
      <w:r>
        <w:rPr>
          <w:noProof/>
        </w:rPr>
        <w:drawing>
          <wp:inline distT="0" distB="0" distL="0" distR="0" wp14:anchorId="49789F7E" wp14:editId="37662A55">
            <wp:extent cx="5449824" cy="1676869"/>
            <wp:effectExtent l="0" t="0" r="0" b="0"/>
            <wp:docPr id="1758899272" name="Picture 1758899272" title="Livre ouvert avec stylo sur bur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0" b="26850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16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C54E" w14:textId="3C8B0226" w:rsidR="00412F7E" w:rsidRPr="00EC386B" w:rsidRDefault="001D5385" w:rsidP="06E6C60B">
      <w:pPr>
        <w:pStyle w:val="Title"/>
        <w:jc w:val="center"/>
        <w:rPr>
          <w:b/>
          <w:bCs/>
          <w:sz w:val="48"/>
          <w:szCs w:val="48"/>
          <w:lang w:val="fr-FR"/>
        </w:rPr>
      </w:pPr>
      <w:bookmarkStart w:id="0" w:name="_Int_AyyXAoRv"/>
      <w:r w:rsidRPr="06E6C60B">
        <w:rPr>
          <w:b/>
          <w:bCs/>
          <w:sz w:val="48"/>
          <w:szCs w:val="48"/>
          <w:lang w:val="fr-FR"/>
        </w:rPr>
        <w:t xml:space="preserve">Cahier des </w:t>
      </w:r>
      <w:r w:rsidR="004A70D7" w:rsidRPr="06E6C60B">
        <w:rPr>
          <w:b/>
          <w:bCs/>
          <w:sz w:val="48"/>
          <w:szCs w:val="48"/>
          <w:lang w:val="fr-FR"/>
        </w:rPr>
        <w:t>C</w:t>
      </w:r>
      <w:r w:rsidRPr="06E6C60B">
        <w:rPr>
          <w:b/>
          <w:bCs/>
          <w:sz w:val="48"/>
          <w:szCs w:val="48"/>
          <w:lang w:val="fr-FR"/>
        </w:rPr>
        <w:t xml:space="preserve">harges </w:t>
      </w:r>
      <w:r w:rsidR="00EC386B" w:rsidRPr="06E6C60B">
        <w:rPr>
          <w:b/>
          <w:bCs/>
          <w:sz w:val="48"/>
          <w:szCs w:val="48"/>
          <w:lang w:val="fr-FR"/>
        </w:rPr>
        <w:t>d’</w:t>
      </w:r>
      <w:r w:rsidRPr="06E6C60B">
        <w:rPr>
          <w:b/>
          <w:bCs/>
          <w:sz w:val="48"/>
          <w:szCs w:val="48"/>
          <w:lang w:val="fr-FR"/>
        </w:rPr>
        <w:t xml:space="preserve">une </w:t>
      </w:r>
      <w:r>
        <w:br/>
      </w:r>
      <w:r w:rsidR="006D7D90" w:rsidRPr="06E6C60B">
        <w:rPr>
          <w:b/>
          <w:bCs/>
          <w:sz w:val="48"/>
          <w:szCs w:val="48"/>
          <w:lang w:val="fr-FR"/>
        </w:rPr>
        <w:t>A</w:t>
      </w:r>
      <w:r w:rsidRPr="06E6C60B">
        <w:rPr>
          <w:b/>
          <w:bCs/>
          <w:sz w:val="48"/>
          <w:szCs w:val="48"/>
          <w:lang w:val="fr-FR"/>
        </w:rPr>
        <w:t>pplication</w:t>
      </w:r>
      <w:r w:rsidR="001C7ED1" w:rsidRPr="06E6C60B">
        <w:rPr>
          <w:b/>
          <w:bCs/>
          <w:sz w:val="48"/>
          <w:szCs w:val="48"/>
          <w:lang w:val="fr-FR"/>
        </w:rPr>
        <w:t xml:space="preserve"> </w:t>
      </w:r>
      <w:r w:rsidR="00196A91" w:rsidRPr="06E6C60B">
        <w:rPr>
          <w:b/>
          <w:bCs/>
          <w:sz w:val="48"/>
          <w:szCs w:val="48"/>
          <w:lang w:val="fr-FR"/>
        </w:rPr>
        <w:t>W</w:t>
      </w:r>
      <w:r w:rsidR="001C7ED1" w:rsidRPr="06E6C60B">
        <w:rPr>
          <w:b/>
          <w:bCs/>
          <w:sz w:val="48"/>
          <w:szCs w:val="48"/>
          <w:lang w:val="fr-FR"/>
        </w:rPr>
        <w:t>eb/</w:t>
      </w:r>
      <w:r w:rsidR="00196A91" w:rsidRPr="06E6C60B">
        <w:rPr>
          <w:b/>
          <w:bCs/>
          <w:sz w:val="48"/>
          <w:szCs w:val="48"/>
          <w:lang w:val="fr-FR"/>
        </w:rPr>
        <w:t>M</w:t>
      </w:r>
      <w:r w:rsidRPr="06E6C60B">
        <w:rPr>
          <w:b/>
          <w:bCs/>
          <w:sz w:val="48"/>
          <w:szCs w:val="48"/>
          <w:lang w:val="fr-FR"/>
        </w:rPr>
        <w:t>obile</w:t>
      </w:r>
      <w:bookmarkEnd w:id="0"/>
    </w:p>
    <w:p w14:paraId="3A383001" w14:textId="51008453" w:rsidR="00412F7E" w:rsidRPr="004731AA" w:rsidRDefault="001D5385" w:rsidP="06E6C60B">
      <w:pPr>
        <w:jc w:val="center"/>
        <w:rPr>
          <w:sz w:val="24"/>
          <w:szCs w:val="24"/>
          <w:lang w:val="fr-FR"/>
        </w:rPr>
      </w:pPr>
      <w:r w:rsidRPr="06E6C60B">
        <w:rPr>
          <w:sz w:val="24"/>
          <w:szCs w:val="24"/>
          <w:lang w:val="fr-FR"/>
        </w:rPr>
        <w:t xml:space="preserve">Nom de </w:t>
      </w:r>
      <w:r w:rsidR="00EC386B" w:rsidRPr="06E6C60B">
        <w:rPr>
          <w:sz w:val="24"/>
          <w:szCs w:val="24"/>
          <w:lang w:val="fr-FR"/>
        </w:rPr>
        <w:t>l’entreprise ou du projet</w:t>
      </w:r>
    </w:p>
    <w:p w14:paraId="5FFEF9AE" w14:textId="59F6F8A2" w:rsidR="00412F7E" w:rsidRPr="004731AA" w:rsidRDefault="001D5385" w:rsidP="716EEBA4">
      <w:pPr>
        <w:jc w:val="center"/>
        <w:rPr>
          <w:lang w:val="fr-FR"/>
        </w:rPr>
      </w:pPr>
      <w:r w:rsidRPr="716EEBA4">
        <w:rPr>
          <w:lang w:val="fr-FR"/>
        </w:rPr>
        <w:t>Date: [Insérer la date]</w:t>
      </w:r>
    </w:p>
    <w:p w14:paraId="2137E868" w14:textId="759E6CD4" w:rsidR="004731AA" w:rsidRPr="004731AA" w:rsidRDefault="001D5385" w:rsidP="004731AA">
      <w:pPr>
        <w:pStyle w:val="Heading1"/>
        <w:rPr>
          <w:lang w:val="fr-FR"/>
        </w:rPr>
      </w:pPr>
      <w:r w:rsidRPr="06E6C60B">
        <w:rPr>
          <w:sz w:val="32"/>
          <w:szCs w:val="32"/>
          <w:lang w:val="fr-FR"/>
        </w:rPr>
        <w:t>Introduction</w:t>
      </w:r>
      <w:r>
        <w:br/>
      </w:r>
    </w:p>
    <w:p w14:paraId="67FEFC86" w14:textId="53B8E679" w:rsidR="004731AA" w:rsidRP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Objectif du document</w:t>
      </w:r>
      <w:r w:rsidRPr="06E6C60B">
        <w:rPr>
          <w:sz w:val="28"/>
          <w:szCs w:val="28"/>
          <w:lang w:val="fr-FR"/>
        </w:rPr>
        <w:t xml:space="preserve"> :</w:t>
      </w:r>
      <w:r w:rsidR="00C0474E" w:rsidRPr="06E6C60B">
        <w:rPr>
          <w:sz w:val="28"/>
          <w:szCs w:val="28"/>
          <w:lang w:val="fr-FR"/>
        </w:rPr>
        <w:t xml:space="preserve"> </w:t>
      </w:r>
    </w:p>
    <w:p w14:paraId="5B2CD970" w14:textId="08EBECD9" w:rsidR="004731AA" w:rsidRPr="004731AA" w:rsidRDefault="00C0474E" w:rsidP="004731AA">
      <w:pPr>
        <w:rPr>
          <w:lang w:val="fr-FR"/>
        </w:rPr>
      </w:pPr>
      <w:r w:rsidRPr="06E6C60B">
        <w:rPr>
          <w:lang w:val="fr-FR"/>
        </w:rPr>
        <w:t>Ce cahier des charges vise à définir clairement les besoins et attentes pour le développement de l’application web/mobile. Il servira de guide tout au long du processus de conception, développement, et déploiement.</w:t>
      </w:r>
    </w:p>
    <w:p w14:paraId="629E7893" w14:textId="29C4161C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Portée du projet</w:t>
      </w:r>
      <w:r w:rsidRPr="06E6C60B">
        <w:rPr>
          <w:sz w:val="28"/>
          <w:szCs w:val="28"/>
          <w:lang w:val="fr-FR"/>
        </w:rPr>
        <w:t xml:space="preserve"> : </w:t>
      </w:r>
    </w:p>
    <w:p w14:paraId="500005C0" w14:textId="294C1538" w:rsidR="00A3198C" w:rsidRDefault="00A3198C" w:rsidP="06E6C60B">
      <w:pPr>
        <w:pStyle w:val="ListParagraph"/>
        <w:numPr>
          <w:ilvl w:val="0"/>
          <w:numId w:val="20"/>
        </w:numPr>
        <w:rPr>
          <w:lang w:val="fr-FR"/>
        </w:rPr>
      </w:pPr>
      <w:r w:rsidRPr="06E6C60B">
        <w:rPr>
          <w:b/>
          <w:bCs/>
          <w:lang w:val="fr-FR"/>
        </w:rPr>
        <w:t>Limites</w:t>
      </w:r>
      <w:r w:rsidRPr="06E6C60B">
        <w:rPr>
          <w:lang w:val="fr-FR"/>
        </w:rPr>
        <w:t xml:space="preserve"> : Définir les fonctionnalités incluses et exclues, les versions de l'application, et les marchés cibles.</w:t>
      </w:r>
    </w:p>
    <w:p w14:paraId="17C8E11C" w14:textId="6604A341" w:rsidR="00A3198C" w:rsidRDefault="00A3198C" w:rsidP="06E6C60B">
      <w:pPr>
        <w:pStyle w:val="ListParagraph"/>
        <w:numPr>
          <w:ilvl w:val="0"/>
          <w:numId w:val="20"/>
        </w:numPr>
        <w:rPr>
          <w:lang w:val="fr-FR"/>
        </w:rPr>
      </w:pPr>
      <w:r w:rsidRPr="06E6C60B">
        <w:rPr>
          <w:b/>
          <w:bCs/>
          <w:lang w:val="fr-FR"/>
        </w:rPr>
        <w:t>Versions</w:t>
      </w:r>
      <w:r w:rsidRPr="06E6C60B">
        <w:rPr>
          <w:lang w:val="fr-FR"/>
        </w:rPr>
        <w:t xml:space="preserve"> : Décrire les versions prévues (par exemple, version bêta, version de lancement).</w:t>
      </w:r>
    </w:p>
    <w:p w14:paraId="748485E7" w14:textId="37F9139F" w:rsidR="004731AA" w:rsidRPr="00A85B0F" w:rsidRDefault="00A3198C" w:rsidP="004731AA">
      <w:pPr>
        <w:pStyle w:val="ListParagraph"/>
        <w:numPr>
          <w:ilvl w:val="0"/>
          <w:numId w:val="20"/>
        </w:numPr>
        <w:rPr>
          <w:lang w:val="fr-FR"/>
        </w:rPr>
      </w:pPr>
      <w:r w:rsidRPr="005778C4">
        <w:rPr>
          <w:b/>
          <w:bCs/>
          <w:lang w:val="fr-FR"/>
        </w:rPr>
        <w:t>Cibles</w:t>
      </w:r>
      <w:r w:rsidRPr="00A3198C">
        <w:rPr>
          <w:lang w:val="fr-FR"/>
        </w:rPr>
        <w:t xml:space="preserve"> : Indiquer les plateformes (iOS, Android, Web) et les marchés géographiques.</w:t>
      </w:r>
    </w:p>
    <w:p w14:paraId="6F397948" w14:textId="70BE90BD" w:rsidR="001D5385" w:rsidRDefault="001D5385" w:rsidP="06E6C60B">
      <w:pPr>
        <w:pStyle w:val="Heading1"/>
      </w:pPr>
      <w:r w:rsidRPr="06E6C60B">
        <w:rPr>
          <w:sz w:val="32"/>
          <w:szCs w:val="32"/>
          <w:lang w:val="fr-FR"/>
        </w:rPr>
        <w:t>Description du projet</w:t>
      </w:r>
    </w:p>
    <w:p w14:paraId="4014DF35" w14:textId="53EE13A6" w:rsidR="06E6C60B" w:rsidRDefault="06E6C60B" w:rsidP="06E6C60B">
      <w:pPr>
        <w:rPr>
          <w:lang w:val="fr-FR"/>
        </w:rPr>
      </w:pPr>
    </w:p>
    <w:p w14:paraId="52AE3545" w14:textId="71DF9833" w:rsidR="00BE04A2" w:rsidRDefault="004731AA" w:rsidP="06E6C60B">
      <w:pPr>
        <w:rPr>
          <w:b/>
          <w:bCs/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 xml:space="preserve">Contexte </w:t>
      </w:r>
      <w:r w:rsidR="4F9BCAF1" w:rsidRPr="06E6C60B">
        <w:rPr>
          <w:b/>
          <w:bCs/>
          <w:sz w:val="28"/>
          <w:szCs w:val="28"/>
          <w:lang w:val="fr-FR"/>
        </w:rPr>
        <w:t>:</w:t>
      </w:r>
    </w:p>
    <w:p w14:paraId="52971D87" w14:textId="10594F30" w:rsidR="00BE04A2" w:rsidRDefault="00BE04A2" w:rsidP="004731AA">
      <w:pPr>
        <w:rPr>
          <w:lang w:val="fr-FR"/>
        </w:rPr>
      </w:pPr>
      <w:r w:rsidRPr="06E6C60B">
        <w:rPr>
          <w:lang w:val="fr-FR"/>
        </w:rPr>
        <w:t>Décrire le contexte commercial ou technique motivant le développement de l'application</w:t>
      </w:r>
      <w:r w:rsidR="00406B7E" w:rsidRPr="06E6C60B">
        <w:rPr>
          <w:lang w:val="fr-FR"/>
        </w:rPr>
        <w:t> :</w:t>
      </w:r>
    </w:p>
    <w:p w14:paraId="3667EF8B" w14:textId="6C68A2EB" w:rsidR="00AB6045" w:rsidRDefault="00AB6045" w:rsidP="06E6C60B">
      <w:pPr>
        <w:pStyle w:val="ListParagraph"/>
        <w:numPr>
          <w:ilvl w:val="0"/>
          <w:numId w:val="21"/>
        </w:numPr>
        <w:rPr>
          <w:lang w:val="fr-FR"/>
        </w:rPr>
      </w:pPr>
      <w:r w:rsidRPr="06E6C60B">
        <w:rPr>
          <w:b/>
          <w:bCs/>
          <w:lang w:val="fr-FR"/>
        </w:rPr>
        <w:t>Historique</w:t>
      </w:r>
      <w:r w:rsidRPr="06E6C60B">
        <w:rPr>
          <w:lang w:val="fr-FR"/>
        </w:rPr>
        <w:t xml:space="preserve"> : Brève histoire de l'entreprise et du projet.</w:t>
      </w:r>
    </w:p>
    <w:p w14:paraId="7E8165B6" w14:textId="77777777" w:rsidR="005778C4" w:rsidRDefault="00AB6045" w:rsidP="00AB6045">
      <w:pPr>
        <w:pStyle w:val="ListParagraph"/>
        <w:numPr>
          <w:ilvl w:val="0"/>
          <w:numId w:val="21"/>
        </w:numPr>
        <w:rPr>
          <w:lang w:val="fr-FR"/>
        </w:rPr>
      </w:pPr>
      <w:r w:rsidRPr="005778C4">
        <w:rPr>
          <w:b/>
          <w:bCs/>
          <w:lang w:val="fr-FR"/>
        </w:rPr>
        <w:t>Opportunités de marché</w:t>
      </w:r>
      <w:r w:rsidRPr="00AB6045">
        <w:rPr>
          <w:lang w:val="fr-FR"/>
        </w:rPr>
        <w:t xml:space="preserve"> : Identifier les opportunités commerciales.</w:t>
      </w:r>
    </w:p>
    <w:p w14:paraId="3301659F" w14:textId="0B1E6626" w:rsidR="00AB6045" w:rsidRDefault="00AB6045" w:rsidP="06E6C60B">
      <w:pPr>
        <w:pStyle w:val="ListParagraph"/>
        <w:numPr>
          <w:ilvl w:val="0"/>
          <w:numId w:val="21"/>
        </w:numPr>
        <w:rPr>
          <w:lang w:val="fr-FR"/>
        </w:rPr>
      </w:pPr>
      <w:r w:rsidRPr="06E6C60B">
        <w:rPr>
          <w:b/>
          <w:bCs/>
          <w:lang w:val="fr-FR"/>
        </w:rPr>
        <w:t xml:space="preserve">Problèmes à résoudre </w:t>
      </w:r>
      <w:r w:rsidRPr="06E6C60B">
        <w:rPr>
          <w:lang w:val="fr-FR"/>
        </w:rPr>
        <w:t>: Décrire les problèmes actuels que l'application vise à résoudre.</w:t>
      </w:r>
    </w:p>
    <w:p w14:paraId="0154488F" w14:textId="62FA8702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Objectifs du projet</w:t>
      </w:r>
      <w:r w:rsidRPr="06E6C60B">
        <w:rPr>
          <w:sz w:val="28"/>
          <w:szCs w:val="28"/>
          <w:lang w:val="fr-FR"/>
        </w:rPr>
        <w:t xml:space="preserve"> </w:t>
      </w:r>
      <w:r w:rsidR="17A0326A" w:rsidRPr="06E6C60B">
        <w:rPr>
          <w:sz w:val="28"/>
          <w:szCs w:val="28"/>
          <w:lang w:val="fr-FR"/>
        </w:rPr>
        <w:t>:</w:t>
      </w:r>
    </w:p>
    <w:p w14:paraId="0B2C2545" w14:textId="479A8FDA" w:rsidR="004731AA" w:rsidRDefault="004731AA" w:rsidP="004731AA">
      <w:pPr>
        <w:rPr>
          <w:lang w:val="fr-FR"/>
        </w:rPr>
      </w:pPr>
      <w:r w:rsidRPr="06E6C60B">
        <w:rPr>
          <w:lang w:val="fr-FR"/>
        </w:rPr>
        <w:t xml:space="preserve"> </w:t>
      </w:r>
      <w:r w:rsidR="00C0091E" w:rsidRPr="06E6C60B">
        <w:rPr>
          <w:lang w:val="fr-FR"/>
        </w:rPr>
        <w:t>Lister les objectifs spécifiques et mesurables que l'application doit atteindre :</w:t>
      </w:r>
      <w:r w:rsidRPr="06E6C60B">
        <w:rPr>
          <w:lang w:val="fr-FR"/>
        </w:rPr>
        <w:t xml:space="preserve"> </w:t>
      </w:r>
    </w:p>
    <w:p w14:paraId="54680A46" w14:textId="26FF8790" w:rsidR="00492AAE" w:rsidRDefault="00492AAE" w:rsidP="06E6C60B">
      <w:pPr>
        <w:pStyle w:val="ListParagraph"/>
        <w:numPr>
          <w:ilvl w:val="0"/>
          <w:numId w:val="1"/>
        </w:numPr>
        <w:rPr>
          <w:lang w:val="fr-FR"/>
        </w:rPr>
      </w:pPr>
      <w:r w:rsidRPr="06E6C60B">
        <w:rPr>
          <w:b/>
          <w:bCs/>
          <w:lang w:val="fr-FR"/>
        </w:rPr>
        <w:t xml:space="preserve">Performance </w:t>
      </w:r>
      <w:r w:rsidRPr="06E6C60B">
        <w:rPr>
          <w:lang w:val="fr-FR"/>
        </w:rPr>
        <w:t>: Améliorations de la performance (par exemple, rapidité, réactivité).</w:t>
      </w:r>
    </w:p>
    <w:p w14:paraId="17447CEF" w14:textId="07B4672F" w:rsidR="00492AAE" w:rsidRDefault="00492AAE" w:rsidP="06E6C60B">
      <w:pPr>
        <w:pStyle w:val="ListParagraph"/>
        <w:numPr>
          <w:ilvl w:val="0"/>
          <w:numId w:val="1"/>
        </w:numPr>
        <w:rPr>
          <w:lang w:val="fr-FR"/>
        </w:rPr>
      </w:pPr>
      <w:r w:rsidRPr="06E6C60B">
        <w:rPr>
          <w:b/>
          <w:bCs/>
          <w:lang w:val="fr-FR"/>
        </w:rPr>
        <w:t xml:space="preserve">Usabilité </w:t>
      </w:r>
      <w:r w:rsidRPr="06E6C60B">
        <w:rPr>
          <w:lang w:val="fr-FR"/>
        </w:rPr>
        <w:t>: Améliorations de l'expérience utilisateur.</w:t>
      </w:r>
    </w:p>
    <w:p w14:paraId="29176D37" w14:textId="07D82268" w:rsidR="00492AAE" w:rsidRDefault="00492AAE" w:rsidP="06E6C60B">
      <w:pPr>
        <w:pStyle w:val="ListParagraph"/>
        <w:numPr>
          <w:ilvl w:val="0"/>
          <w:numId w:val="1"/>
        </w:numPr>
        <w:rPr>
          <w:lang w:val="fr-FR"/>
        </w:rPr>
      </w:pPr>
      <w:r w:rsidRPr="06E6C60B">
        <w:rPr>
          <w:b/>
          <w:bCs/>
          <w:lang w:val="fr-FR"/>
        </w:rPr>
        <w:t xml:space="preserve">Adoption </w:t>
      </w:r>
      <w:r w:rsidRPr="06E6C60B">
        <w:rPr>
          <w:lang w:val="fr-FR"/>
        </w:rPr>
        <w:t>: Objectifs de téléchargement et d'utilisation.</w:t>
      </w:r>
    </w:p>
    <w:p w14:paraId="7F957685" w14:textId="36B22F0B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Public cible</w:t>
      </w:r>
      <w:r w:rsidRPr="06E6C60B">
        <w:rPr>
          <w:sz w:val="28"/>
          <w:szCs w:val="28"/>
          <w:lang w:val="fr-FR"/>
        </w:rPr>
        <w:t xml:space="preserve"> :</w:t>
      </w:r>
    </w:p>
    <w:p w14:paraId="29DB0A65" w14:textId="4B16B7C3" w:rsidR="004731AA" w:rsidRDefault="004731AA" w:rsidP="06E6C60B">
      <w:pPr>
        <w:rPr>
          <w:lang w:val="fr-FR"/>
        </w:rPr>
      </w:pPr>
      <w:r w:rsidRPr="06E6C60B">
        <w:rPr>
          <w:lang w:val="fr-FR"/>
        </w:rPr>
        <w:t xml:space="preserve"> </w:t>
      </w:r>
      <w:r w:rsidR="3A3A5AC9" w:rsidRPr="06E6C60B">
        <w:rPr>
          <w:rFonts w:ascii="Cambria" w:eastAsia="Cambria" w:hAnsi="Cambria" w:cs="Cambria"/>
          <w:lang w:val="fr-FR"/>
        </w:rPr>
        <w:t>Décrire les utilisateurs finaux :</w:t>
      </w:r>
    </w:p>
    <w:p w14:paraId="0501A024" w14:textId="46507EB7" w:rsidR="3A3A5AC9" w:rsidRDefault="3A3A5AC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Démographie</w:t>
      </w:r>
      <w:r w:rsidRPr="06E6C60B">
        <w:rPr>
          <w:rFonts w:ascii="Cambria" w:eastAsia="Cambria" w:hAnsi="Cambria" w:cs="Cambria"/>
          <w:lang w:val="fr-FR"/>
        </w:rPr>
        <w:t xml:space="preserve"> : Âge, sexe, localisation.</w:t>
      </w:r>
    </w:p>
    <w:p w14:paraId="48A5F4F1" w14:textId="55F22C90" w:rsidR="3A3A5AC9" w:rsidRDefault="3A3A5AC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Comportements</w:t>
      </w:r>
      <w:r w:rsidRPr="06E6C60B">
        <w:rPr>
          <w:rFonts w:ascii="Cambria" w:eastAsia="Cambria" w:hAnsi="Cambria" w:cs="Cambria"/>
          <w:lang w:val="fr-FR"/>
        </w:rPr>
        <w:t xml:space="preserve"> : Habitudes d'utilisation, fréquence d'utilisation.</w:t>
      </w:r>
    </w:p>
    <w:p w14:paraId="1ECD6FB4" w14:textId="357330F5" w:rsidR="3A3A5AC9" w:rsidRDefault="3A3A5AC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Préférences</w:t>
      </w:r>
      <w:r w:rsidRPr="06E6C60B">
        <w:rPr>
          <w:rFonts w:ascii="Cambria" w:eastAsia="Cambria" w:hAnsi="Cambria" w:cs="Cambria"/>
          <w:lang w:val="fr-FR"/>
        </w:rPr>
        <w:t xml:space="preserve"> : Préférences en matière de design, fonctionnalités.</w:t>
      </w:r>
    </w:p>
    <w:p w14:paraId="4109FC3F" w14:textId="1EF0FD18" w:rsidR="3A3A5AC9" w:rsidRDefault="3A3A5AC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Besoins spécifiques</w:t>
      </w:r>
      <w:r w:rsidRPr="06E6C60B">
        <w:rPr>
          <w:rFonts w:ascii="Cambria" w:eastAsia="Cambria" w:hAnsi="Cambria" w:cs="Cambria"/>
          <w:lang w:val="fr-FR"/>
        </w:rPr>
        <w:t xml:space="preserve"> : Accessibilité, langues supportées.</w:t>
      </w:r>
    </w:p>
    <w:p w14:paraId="413997E9" w14:textId="4083538A" w:rsidR="00412F7E" w:rsidRPr="004731AA" w:rsidRDefault="001D5385">
      <w:pPr>
        <w:pStyle w:val="Heading1"/>
        <w:rPr>
          <w:lang w:val="fr-FR"/>
        </w:rPr>
      </w:pPr>
      <w:r w:rsidRPr="06E6C60B">
        <w:rPr>
          <w:sz w:val="32"/>
          <w:szCs w:val="32"/>
          <w:lang w:val="fr-FR"/>
        </w:rPr>
        <w:t>Exigences du projet</w:t>
      </w:r>
      <w:r>
        <w:br/>
      </w:r>
    </w:p>
    <w:p w14:paraId="6E148B79" w14:textId="75C31BF8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Exigences fonctionnelles</w:t>
      </w:r>
      <w:r w:rsidRPr="06E6C60B">
        <w:rPr>
          <w:sz w:val="28"/>
          <w:szCs w:val="28"/>
          <w:lang w:val="fr-FR"/>
        </w:rPr>
        <w:t xml:space="preserve"> :</w:t>
      </w:r>
    </w:p>
    <w:p w14:paraId="06196BC2" w14:textId="6D84C6BF" w:rsidR="7CA4B982" w:rsidRDefault="7CA4B982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Détailler les fonctionnalités principales de l’application :</w:t>
      </w:r>
    </w:p>
    <w:p w14:paraId="395DBF59" w14:textId="3DD75062" w:rsidR="7CA4B982" w:rsidRDefault="7CA4B982" w:rsidP="06E6C60B">
      <w:pPr>
        <w:pStyle w:val="ListParagraph"/>
        <w:numPr>
          <w:ilvl w:val="0"/>
          <w:numId w:val="20"/>
        </w:numPr>
        <w:spacing w:after="0"/>
      </w:pPr>
      <w:r w:rsidRPr="06E6C60B">
        <w:rPr>
          <w:b/>
          <w:bCs/>
        </w:rPr>
        <w:t xml:space="preserve">Fonctionnalités de </w:t>
      </w:r>
      <w:bookmarkStart w:id="1" w:name="_Int_IAiZlYnR"/>
      <w:r w:rsidRPr="06E6C60B">
        <w:rPr>
          <w:b/>
          <w:bCs/>
        </w:rPr>
        <w:t>base</w:t>
      </w:r>
      <w:r w:rsidRPr="06E6C60B">
        <w:t xml:space="preserve"> :</w:t>
      </w:r>
      <w:bookmarkEnd w:id="1"/>
      <w:r w:rsidRPr="06E6C60B">
        <w:t xml:space="preserve"> Authentication, profil utilisateur, recherche.</w:t>
      </w:r>
    </w:p>
    <w:p w14:paraId="7AD0AD33" w14:textId="539F1E97" w:rsidR="7CA4B982" w:rsidRDefault="7CA4B982" w:rsidP="06E6C60B">
      <w:pPr>
        <w:pStyle w:val="ListParagraph"/>
        <w:numPr>
          <w:ilvl w:val="0"/>
          <w:numId w:val="20"/>
        </w:numPr>
        <w:spacing w:after="0"/>
      </w:pPr>
      <w:r w:rsidRPr="06E6C60B">
        <w:rPr>
          <w:b/>
          <w:bCs/>
        </w:rPr>
        <w:t>Fonctionnalités avancées</w:t>
      </w:r>
      <w:r w:rsidRPr="06E6C60B">
        <w:t xml:space="preserve"> : Notifications push, </w:t>
      </w:r>
      <w:r w:rsidR="5EDE6932" w:rsidRPr="06E6C60B">
        <w:t>integration</w:t>
      </w:r>
      <w:r w:rsidRPr="06E6C60B">
        <w:t xml:space="preserve"> avec des API tierces.</w:t>
      </w:r>
    </w:p>
    <w:p w14:paraId="57ABB05F" w14:textId="0CD0098C" w:rsidR="7CA4B982" w:rsidRDefault="7CA4B982" w:rsidP="06E6C60B">
      <w:pPr>
        <w:pStyle w:val="ListParagraph"/>
        <w:numPr>
          <w:ilvl w:val="0"/>
          <w:numId w:val="20"/>
        </w:numPr>
        <w:spacing w:after="0"/>
      </w:pPr>
      <w:r w:rsidRPr="06E6C60B">
        <w:rPr>
          <w:b/>
          <w:bCs/>
        </w:rPr>
        <w:t>Personnalisation</w:t>
      </w:r>
      <w:r w:rsidRPr="06E6C60B">
        <w:t xml:space="preserve"> : Options de personnalisation pour l'utilisateur.</w:t>
      </w:r>
    </w:p>
    <w:p w14:paraId="333F0181" w14:textId="0512AD40" w:rsidR="06E6C60B" w:rsidRDefault="06E6C60B" w:rsidP="06E6C60B">
      <w:pPr>
        <w:pStyle w:val="ListParagraph"/>
        <w:spacing w:before="240" w:after="240"/>
      </w:pPr>
    </w:p>
    <w:p w14:paraId="19A5E9F0" w14:textId="6FD72215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Exigences non fonctionnelles</w:t>
      </w:r>
      <w:r w:rsidRPr="06E6C60B">
        <w:rPr>
          <w:sz w:val="28"/>
          <w:szCs w:val="28"/>
          <w:lang w:val="fr-FR"/>
        </w:rPr>
        <w:t xml:space="preserve"> : </w:t>
      </w:r>
    </w:p>
    <w:p w14:paraId="470250F1" w14:textId="0965CBA7" w:rsidR="5F771319" w:rsidRDefault="5F771319" w:rsidP="06E6C60B">
      <w:r w:rsidRPr="06E6C60B">
        <w:rPr>
          <w:rFonts w:ascii="Cambria" w:eastAsia="Cambria" w:hAnsi="Cambria" w:cs="Cambria"/>
          <w:lang w:val="fr-FR"/>
        </w:rPr>
        <w:t>Spécifier les exigences en termes de performance, sécurité, compatibilité et accessibilité :</w:t>
      </w:r>
    </w:p>
    <w:p w14:paraId="7209B944" w14:textId="2100567D" w:rsidR="5F771319" w:rsidRDefault="5F77131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Performance</w:t>
      </w:r>
      <w:r w:rsidRPr="06E6C60B">
        <w:rPr>
          <w:rFonts w:ascii="Cambria" w:eastAsia="Cambria" w:hAnsi="Cambria" w:cs="Cambria"/>
          <w:lang w:val="fr-FR"/>
        </w:rPr>
        <w:t xml:space="preserve"> : Temps de chargement, réactivité.</w:t>
      </w:r>
    </w:p>
    <w:p w14:paraId="53D4FD03" w14:textId="5A9A4FFA" w:rsidR="5F771319" w:rsidRDefault="5F77131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Sécurité</w:t>
      </w:r>
      <w:r w:rsidRPr="06E6C60B">
        <w:rPr>
          <w:rFonts w:ascii="Cambria" w:eastAsia="Cambria" w:hAnsi="Cambria" w:cs="Cambria"/>
          <w:lang w:val="fr-FR"/>
        </w:rPr>
        <w:t xml:space="preserve"> : Cryptage, protection des données.</w:t>
      </w:r>
    </w:p>
    <w:p w14:paraId="61287E1A" w14:textId="7A0132C0" w:rsidR="5F771319" w:rsidRDefault="5F77131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Compatibilité</w:t>
      </w:r>
      <w:r w:rsidRPr="06E6C60B">
        <w:rPr>
          <w:rFonts w:ascii="Cambria" w:eastAsia="Cambria" w:hAnsi="Cambria" w:cs="Cambria"/>
          <w:lang w:val="fr-FR"/>
        </w:rPr>
        <w:t xml:space="preserve"> : Compatibilité avec différents systèmes d'exploitation et appareils.</w:t>
      </w:r>
    </w:p>
    <w:p w14:paraId="6D485A82" w14:textId="0B683699" w:rsidR="5F771319" w:rsidRDefault="5F77131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6320DDF0">
        <w:rPr>
          <w:rFonts w:ascii="Cambria" w:eastAsia="Cambria" w:hAnsi="Cambria" w:cs="Cambria"/>
          <w:b/>
          <w:bCs/>
          <w:lang w:val="fr-FR"/>
        </w:rPr>
        <w:t>Accessibilité</w:t>
      </w:r>
      <w:r w:rsidRPr="6320DDF0">
        <w:rPr>
          <w:rFonts w:ascii="Cambria" w:eastAsia="Cambria" w:hAnsi="Cambria" w:cs="Cambria"/>
          <w:lang w:val="fr-FR"/>
        </w:rPr>
        <w:t xml:space="preserve"> : Conformité aux normes d'accessibilité.</w:t>
      </w:r>
    </w:p>
    <w:p w14:paraId="32075268" w14:textId="13084D1F" w:rsidR="00412F7E" w:rsidRPr="004731AA" w:rsidRDefault="001D5385" w:rsidP="06E6C60B">
      <w:pPr>
        <w:pStyle w:val="Heading1"/>
        <w:rPr>
          <w:sz w:val="32"/>
          <w:szCs w:val="32"/>
          <w:lang w:val="fr-FR"/>
        </w:rPr>
      </w:pPr>
      <w:r w:rsidRPr="06E6C60B">
        <w:rPr>
          <w:sz w:val="32"/>
          <w:szCs w:val="32"/>
          <w:lang w:val="fr-FR"/>
        </w:rPr>
        <w:t>Architecture et technologies</w:t>
      </w:r>
      <w:r>
        <w:br/>
      </w:r>
    </w:p>
    <w:p w14:paraId="3EC1F026" w14:textId="15632261" w:rsidR="004731AA" w:rsidRP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Architecture système</w:t>
      </w:r>
      <w:r w:rsidRPr="06E6C60B">
        <w:rPr>
          <w:sz w:val="28"/>
          <w:szCs w:val="28"/>
          <w:lang w:val="fr-FR"/>
        </w:rPr>
        <w:t xml:space="preserve"> :</w:t>
      </w:r>
    </w:p>
    <w:p w14:paraId="0A9E5579" w14:textId="41FC64D5" w:rsidR="004731AA" w:rsidRPr="004731AA" w:rsidRDefault="7C05BDD3" w:rsidP="06E6C60B">
      <w:r w:rsidRPr="06E6C60B">
        <w:rPr>
          <w:rFonts w:ascii="Cambria" w:eastAsia="Cambria" w:hAnsi="Cambria" w:cs="Cambria"/>
          <w:lang w:val="fr-FR"/>
        </w:rPr>
        <w:t>Décrire la structure de l’application avec des schémas et descriptions des composants principaux :</w:t>
      </w:r>
    </w:p>
    <w:p w14:paraId="354A5B77" w14:textId="3624A057" w:rsidR="7C05BDD3" w:rsidRDefault="7C05BDD3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Frontend</w:t>
      </w:r>
      <w:r w:rsidRPr="06E6C60B">
        <w:rPr>
          <w:rFonts w:ascii="Cambria" w:eastAsia="Cambria" w:hAnsi="Cambria" w:cs="Cambria"/>
          <w:lang w:val="fr-FR"/>
        </w:rPr>
        <w:t xml:space="preserve"> : Technologies et frameworks utilisés (par exemple, React Native, Angular).</w:t>
      </w:r>
    </w:p>
    <w:p w14:paraId="4BE79E71" w14:textId="4B9258FA" w:rsidR="7C05BDD3" w:rsidRDefault="7C05BDD3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Backend</w:t>
      </w:r>
      <w:r w:rsidRPr="06E6C60B">
        <w:rPr>
          <w:rFonts w:ascii="Cambria" w:eastAsia="Cambria" w:hAnsi="Cambria" w:cs="Cambria"/>
          <w:lang w:val="fr-FR"/>
        </w:rPr>
        <w:t xml:space="preserve"> : Serveurs, bases de données, APIs.</w:t>
      </w:r>
    </w:p>
    <w:p w14:paraId="51D32BDA" w14:textId="1B4B948B" w:rsidR="7C05BDD3" w:rsidRDefault="7C05BDD3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Infrastructure</w:t>
      </w:r>
      <w:r w:rsidRPr="06E6C60B">
        <w:rPr>
          <w:rFonts w:ascii="Cambria" w:eastAsia="Cambria" w:hAnsi="Cambria" w:cs="Cambria"/>
          <w:lang w:val="fr-FR"/>
        </w:rPr>
        <w:t xml:space="preserve"> : Hébergement, services cloud.</w:t>
      </w:r>
    </w:p>
    <w:p w14:paraId="54AF5D28" w14:textId="2A644E14" w:rsidR="06E6C60B" w:rsidRDefault="06E6C60B" w:rsidP="06E6C60B">
      <w:pPr>
        <w:rPr>
          <w:rFonts w:ascii="Cambria" w:eastAsia="Cambria" w:hAnsi="Cambria" w:cs="Cambria"/>
          <w:lang w:val="fr-FR"/>
        </w:rPr>
      </w:pPr>
    </w:p>
    <w:p w14:paraId="565ADA37" w14:textId="5D4AC603" w:rsidR="00412F7E" w:rsidRPr="004731AA" w:rsidRDefault="004731AA" w:rsidP="06E6C60B">
      <w:pPr>
        <w:rPr>
          <w:lang w:val="fr-FR"/>
        </w:rPr>
      </w:pPr>
      <w:r w:rsidRPr="06E6C60B">
        <w:rPr>
          <w:b/>
          <w:bCs/>
          <w:sz w:val="28"/>
          <w:szCs w:val="28"/>
          <w:lang w:val="fr-FR"/>
        </w:rPr>
        <w:t>Choix technologiques</w:t>
      </w:r>
      <w:r w:rsidRPr="06E6C60B">
        <w:rPr>
          <w:sz w:val="28"/>
          <w:szCs w:val="28"/>
          <w:lang w:val="fr-FR"/>
        </w:rPr>
        <w:t xml:space="preserve"> :</w:t>
      </w:r>
      <w:r w:rsidRPr="06E6C60B">
        <w:rPr>
          <w:lang w:val="fr-FR"/>
        </w:rPr>
        <w:t xml:space="preserve"> </w:t>
      </w:r>
    </w:p>
    <w:p w14:paraId="58C5D089" w14:textId="4976F63D" w:rsidR="00412F7E" w:rsidRPr="004731AA" w:rsidRDefault="712E7E69" w:rsidP="06E6C60B">
      <w:r w:rsidRPr="06E6C60B">
        <w:rPr>
          <w:rFonts w:ascii="Cambria" w:eastAsia="Cambria" w:hAnsi="Cambria" w:cs="Cambria"/>
          <w:lang w:val="fr-FR"/>
        </w:rPr>
        <w:t>Lister les langages de programmation, frameworks et outils choisis, avec justifications :</w:t>
      </w:r>
    </w:p>
    <w:p w14:paraId="3BEECB6B" w14:textId="26D20B03" w:rsidR="00412F7E" w:rsidRPr="004731AA" w:rsidRDefault="712E7E6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Langages</w:t>
      </w:r>
      <w:r w:rsidRPr="06E6C60B">
        <w:rPr>
          <w:rFonts w:ascii="Cambria" w:eastAsia="Cambria" w:hAnsi="Cambria" w:cs="Cambria"/>
          <w:lang w:val="fr-FR"/>
        </w:rPr>
        <w:t xml:space="preserve"> : Langages de programmation (par exemple, JavaScript, Swift).</w:t>
      </w:r>
    </w:p>
    <w:p w14:paraId="58CAA570" w14:textId="7293C184" w:rsidR="00412F7E" w:rsidRPr="004731AA" w:rsidRDefault="712E7E6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Frameworks</w:t>
      </w:r>
      <w:r w:rsidRPr="06E6C60B">
        <w:rPr>
          <w:rFonts w:ascii="Cambria" w:eastAsia="Cambria" w:hAnsi="Cambria" w:cs="Cambria"/>
          <w:lang w:val="fr-FR"/>
        </w:rPr>
        <w:t xml:space="preserve"> : Choix de frameworks (par exemple, Node.js, Django).</w:t>
      </w:r>
    </w:p>
    <w:p w14:paraId="226D995F" w14:textId="65B6D0F3" w:rsidR="00412F7E" w:rsidRPr="004731AA" w:rsidRDefault="712E7E6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Outils</w:t>
      </w:r>
      <w:r w:rsidRPr="06E6C60B">
        <w:rPr>
          <w:rFonts w:ascii="Cambria" w:eastAsia="Cambria" w:hAnsi="Cambria" w:cs="Cambria"/>
          <w:lang w:val="fr-FR"/>
        </w:rPr>
        <w:t xml:space="preserve"> : Outils de gestion de projet, outils de collaboration (par exemple, Jira, Slack).</w:t>
      </w:r>
    </w:p>
    <w:p w14:paraId="0DE21685" w14:textId="0F2362EC" w:rsidR="00412F7E" w:rsidRPr="004731AA" w:rsidRDefault="001D5385" w:rsidP="06E6C60B">
      <w:pPr>
        <w:pStyle w:val="Heading1"/>
        <w:rPr>
          <w:sz w:val="32"/>
          <w:szCs w:val="32"/>
          <w:lang w:val="fr-FR"/>
        </w:rPr>
      </w:pPr>
      <w:r w:rsidRPr="06E6C60B">
        <w:rPr>
          <w:sz w:val="32"/>
          <w:szCs w:val="32"/>
          <w:lang w:val="fr-FR"/>
        </w:rPr>
        <w:t>Interface utilisateur et design</w:t>
      </w:r>
      <w:r>
        <w:br/>
      </w:r>
    </w:p>
    <w:p w14:paraId="551E0D41" w14:textId="07DD3D07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Maquettes de l'interface</w:t>
      </w:r>
      <w:r w:rsidRPr="06E6C60B">
        <w:rPr>
          <w:sz w:val="28"/>
          <w:szCs w:val="28"/>
          <w:lang w:val="fr-FR"/>
        </w:rPr>
        <w:t xml:space="preserve"> : </w:t>
      </w:r>
    </w:p>
    <w:p w14:paraId="0758F727" w14:textId="346614FF" w:rsidR="22E6926F" w:rsidRDefault="22E6926F" w:rsidP="06E6C60B">
      <w:r w:rsidRPr="06E6C60B">
        <w:rPr>
          <w:rFonts w:ascii="Cambria" w:eastAsia="Cambria" w:hAnsi="Cambria" w:cs="Cambria"/>
          <w:lang w:val="fr-FR"/>
        </w:rPr>
        <w:t>Fournir des prototypes visuels ou des maquettes interactives :</w:t>
      </w:r>
    </w:p>
    <w:p w14:paraId="67C81694" w14:textId="61D85044" w:rsidR="22E6926F" w:rsidRDefault="22E6926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Prototypes</w:t>
      </w:r>
      <w:r w:rsidRPr="06E6C60B">
        <w:rPr>
          <w:rFonts w:ascii="Cambria" w:eastAsia="Cambria" w:hAnsi="Cambria" w:cs="Cambria"/>
          <w:lang w:val="fr-FR"/>
        </w:rPr>
        <w:t xml:space="preserve"> : Lien vers des maquettes ou des prototypes interactifs.</w:t>
      </w:r>
    </w:p>
    <w:p w14:paraId="38182218" w14:textId="52700A0E" w:rsidR="22E6926F" w:rsidRDefault="22E6926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Style guide</w:t>
      </w:r>
      <w:r w:rsidRPr="06E6C60B">
        <w:rPr>
          <w:rFonts w:ascii="Cambria" w:eastAsia="Cambria" w:hAnsi="Cambria" w:cs="Cambria"/>
          <w:lang w:val="fr-FR"/>
        </w:rPr>
        <w:t xml:space="preserve"> : Couleurs, typographies, éléments de design.</w:t>
      </w:r>
    </w:p>
    <w:p w14:paraId="7794EA48" w14:textId="5049ADDF" w:rsidR="06E6C60B" w:rsidRDefault="06E6C60B" w:rsidP="06E6C60B">
      <w:pPr>
        <w:rPr>
          <w:rFonts w:ascii="Cambria" w:eastAsia="Cambria" w:hAnsi="Cambria" w:cs="Cambria"/>
          <w:lang w:val="fr-FR"/>
        </w:rPr>
      </w:pPr>
    </w:p>
    <w:p w14:paraId="50D4EAD9" w14:textId="62328412" w:rsidR="004731AA" w:rsidRPr="004731AA" w:rsidRDefault="004731AA" w:rsidP="06E6C60B">
      <w:pPr>
        <w:rPr>
          <w:lang w:val="fr-FR"/>
        </w:rPr>
      </w:pPr>
      <w:r w:rsidRPr="06E6C60B">
        <w:rPr>
          <w:b/>
          <w:bCs/>
          <w:sz w:val="28"/>
          <w:szCs w:val="28"/>
          <w:lang w:val="fr-FR"/>
        </w:rPr>
        <w:t>Parcours utilisateur</w:t>
      </w:r>
      <w:r w:rsidRPr="06E6C60B">
        <w:rPr>
          <w:sz w:val="28"/>
          <w:szCs w:val="28"/>
          <w:lang w:val="fr-FR"/>
        </w:rPr>
        <w:t xml:space="preserve"> :</w:t>
      </w:r>
      <w:r w:rsidRPr="06E6C60B">
        <w:rPr>
          <w:lang w:val="fr-FR"/>
        </w:rPr>
        <w:t xml:space="preserve"> </w:t>
      </w:r>
    </w:p>
    <w:p w14:paraId="77D64C45" w14:textId="4367D6C4" w:rsidR="004731AA" w:rsidRPr="004731AA" w:rsidRDefault="78E37408" w:rsidP="06E6C60B">
      <w:r w:rsidRPr="06E6C60B">
        <w:rPr>
          <w:rFonts w:ascii="Cambria" w:eastAsia="Cambria" w:hAnsi="Cambria" w:cs="Cambria"/>
          <w:lang w:val="fr-FR"/>
        </w:rPr>
        <w:t>Détailler les principaux parcours utilisateurs au sein de l'application :</w:t>
      </w:r>
    </w:p>
    <w:p w14:paraId="6CADA08C" w14:textId="0CD79C87" w:rsidR="004731AA" w:rsidRPr="004731AA" w:rsidRDefault="76FDAC1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Inscription et connexion</w:t>
      </w:r>
      <w:r w:rsidRPr="06E6C60B">
        <w:rPr>
          <w:rFonts w:ascii="Cambria" w:eastAsia="Cambria" w:hAnsi="Cambria" w:cs="Cambria"/>
          <w:lang w:val="fr-FR"/>
        </w:rPr>
        <w:t xml:space="preserve"> : Processus d'inscription, authentification.</w:t>
      </w:r>
    </w:p>
    <w:p w14:paraId="712C285D" w14:textId="085AD334" w:rsidR="004731AA" w:rsidRPr="004731AA" w:rsidRDefault="76FDAC1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Navigation</w:t>
      </w:r>
      <w:r w:rsidRPr="06E6C60B">
        <w:rPr>
          <w:rFonts w:ascii="Cambria" w:eastAsia="Cambria" w:hAnsi="Cambria" w:cs="Cambria"/>
          <w:lang w:val="fr-FR"/>
        </w:rPr>
        <w:t xml:space="preserve"> : Structure de la navigation, menus.</w:t>
      </w:r>
    </w:p>
    <w:p w14:paraId="31C730F9" w14:textId="7C8A07EB" w:rsidR="004731AA" w:rsidRPr="004731AA" w:rsidRDefault="76FDAC1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Actions principales</w:t>
      </w:r>
      <w:r w:rsidRPr="06E6C60B">
        <w:rPr>
          <w:rFonts w:ascii="Cambria" w:eastAsia="Cambria" w:hAnsi="Cambria" w:cs="Cambria"/>
          <w:lang w:val="fr-FR"/>
        </w:rPr>
        <w:t xml:space="preserve"> : Achats, réservations, interactions principales.</w:t>
      </w:r>
    </w:p>
    <w:p w14:paraId="4CB6FC0E" w14:textId="5B034B72" w:rsidR="004731AA" w:rsidRPr="004731AA" w:rsidRDefault="76FDAC1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Feedback utilisateur</w:t>
      </w:r>
      <w:r w:rsidRPr="06E6C60B">
        <w:rPr>
          <w:rFonts w:ascii="Cambria" w:eastAsia="Cambria" w:hAnsi="Cambria" w:cs="Cambria"/>
          <w:lang w:val="fr-FR"/>
        </w:rPr>
        <w:t xml:space="preserve"> : Notifications, messages d'erreur, confirmations.</w:t>
      </w:r>
    </w:p>
    <w:p w14:paraId="4ABADAA9" w14:textId="635DF00F" w:rsidR="004731AA" w:rsidRPr="004731AA" w:rsidRDefault="001D5385" w:rsidP="004731AA">
      <w:pPr>
        <w:pStyle w:val="Heading1"/>
        <w:rPr>
          <w:lang w:val="fr-FR"/>
        </w:rPr>
      </w:pPr>
      <w:r w:rsidRPr="06E6C60B">
        <w:rPr>
          <w:sz w:val="32"/>
          <w:szCs w:val="32"/>
          <w:lang w:val="fr-FR"/>
        </w:rPr>
        <w:t>Développement et gestion de projet</w:t>
      </w:r>
      <w:r>
        <w:br/>
      </w:r>
    </w:p>
    <w:p w14:paraId="64D78651" w14:textId="1FC91D02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Étapes du développement</w:t>
      </w:r>
      <w:r w:rsidRPr="06E6C60B">
        <w:rPr>
          <w:sz w:val="28"/>
          <w:szCs w:val="28"/>
          <w:lang w:val="fr-FR"/>
        </w:rPr>
        <w:t xml:space="preserve"> :</w:t>
      </w:r>
    </w:p>
    <w:p w14:paraId="7885BD3A" w14:textId="67F2454C" w:rsidR="614E79F9" w:rsidRDefault="614E79F9" w:rsidP="06E6C60B">
      <w:r w:rsidRPr="06E6C60B">
        <w:rPr>
          <w:rFonts w:ascii="Cambria" w:eastAsia="Cambria" w:hAnsi="Cambria" w:cs="Cambria"/>
          <w:lang w:val="fr-FR"/>
        </w:rPr>
        <w:t>Planifier les phases de conception, développement, intégration et tests :</w:t>
      </w:r>
    </w:p>
    <w:p w14:paraId="38189104" w14:textId="7ACB549A" w:rsidR="614E79F9" w:rsidRDefault="614E79F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Conception</w:t>
      </w:r>
      <w:r w:rsidRPr="06E6C60B">
        <w:rPr>
          <w:rFonts w:ascii="Cambria" w:eastAsia="Cambria" w:hAnsi="Cambria" w:cs="Cambria"/>
          <w:lang w:val="fr-FR"/>
        </w:rPr>
        <w:t xml:space="preserve"> : Durée et livrables de la phase de conception.</w:t>
      </w:r>
    </w:p>
    <w:p w14:paraId="11A3E9C9" w14:textId="6FA69AF7" w:rsidR="614E79F9" w:rsidRDefault="614E79F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Développement</w:t>
      </w:r>
      <w:r w:rsidRPr="06E6C60B">
        <w:rPr>
          <w:rFonts w:ascii="Cambria" w:eastAsia="Cambria" w:hAnsi="Cambria" w:cs="Cambria"/>
          <w:lang w:val="fr-FR"/>
        </w:rPr>
        <w:t xml:space="preserve"> : Durée et livrables de la phase de développement.</w:t>
      </w:r>
    </w:p>
    <w:p w14:paraId="1624F7A6" w14:textId="63913CB3" w:rsidR="614E79F9" w:rsidRDefault="614E79F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Intégration</w:t>
      </w:r>
      <w:r w:rsidRPr="06E6C60B">
        <w:rPr>
          <w:rFonts w:ascii="Cambria" w:eastAsia="Cambria" w:hAnsi="Cambria" w:cs="Cambria"/>
          <w:lang w:val="fr-FR"/>
        </w:rPr>
        <w:t xml:space="preserve"> : Tests d'intégration, mises en production.</w:t>
      </w:r>
    </w:p>
    <w:p w14:paraId="47A4F854" w14:textId="5989A7E2" w:rsidR="614E79F9" w:rsidRDefault="614E79F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Tests</w:t>
      </w:r>
      <w:r w:rsidRPr="06E6C60B">
        <w:rPr>
          <w:rFonts w:ascii="Cambria" w:eastAsia="Cambria" w:hAnsi="Cambria" w:cs="Cambria"/>
          <w:lang w:val="fr-FR"/>
        </w:rPr>
        <w:t xml:space="preserve"> : Types de tests (unitaires, intégration, performance).</w:t>
      </w:r>
    </w:p>
    <w:p w14:paraId="335DF3B8" w14:textId="596D29EC" w:rsidR="06E6C60B" w:rsidRDefault="06E6C60B" w:rsidP="06E6C60B">
      <w:pPr>
        <w:rPr>
          <w:rFonts w:ascii="Cambria" w:eastAsia="Cambria" w:hAnsi="Cambria" w:cs="Cambria"/>
          <w:lang w:val="fr-FR"/>
        </w:rPr>
      </w:pPr>
    </w:p>
    <w:p w14:paraId="3468BEB3" w14:textId="39BCFE36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Planning</w:t>
      </w:r>
      <w:r w:rsidRPr="06E6C60B">
        <w:rPr>
          <w:sz w:val="28"/>
          <w:szCs w:val="28"/>
          <w:lang w:val="fr-FR"/>
        </w:rPr>
        <w:t xml:space="preserve"> : </w:t>
      </w:r>
    </w:p>
    <w:p w14:paraId="0DC74E25" w14:textId="1E575C25" w:rsidR="74390269" w:rsidRDefault="74390269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Fournir un calendrier prévisionnel avec les dates clés et jalons :</w:t>
      </w:r>
    </w:p>
    <w:p w14:paraId="78AD47AF" w14:textId="299DDAA1" w:rsidR="74390269" w:rsidRDefault="7439026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Calendrier</w:t>
      </w:r>
      <w:r w:rsidRPr="06E6C60B">
        <w:rPr>
          <w:rFonts w:ascii="Cambria" w:eastAsia="Cambria" w:hAnsi="Cambria" w:cs="Cambria"/>
          <w:lang w:val="fr-FR"/>
        </w:rPr>
        <w:t xml:space="preserve"> : Dates de début et de fin pour chaque phase.</w:t>
      </w:r>
    </w:p>
    <w:p w14:paraId="3AB8DA54" w14:textId="1F6A3CA1" w:rsidR="74390269" w:rsidRDefault="7439026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Jalons</w:t>
      </w:r>
      <w:r w:rsidRPr="06E6C60B">
        <w:rPr>
          <w:rFonts w:ascii="Cambria" w:eastAsia="Cambria" w:hAnsi="Cambria" w:cs="Cambria"/>
          <w:lang w:val="fr-FR"/>
        </w:rPr>
        <w:t xml:space="preserve"> : Livrables importants, points de contrôle.</w:t>
      </w:r>
    </w:p>
    <w:p w14:paraId="3CBCA4FE" w14:textId="4E60FDB0" w:rsidR="06E6C60B" w:rsidRDefault="06E6C60B" w:rsidP="06E6C60B">
      <w:pPr>
        <w:pStyle w:val="ListParagraph"/>
        <w:spacing w:after="0"/>
        <w:rPr>
          <w:rFonts w:ascii="Cambria" w:eastAsia="Cambria" w:hAnsi="Cambria" w:cs="Cambria"/>
          <w:lang w:val="fr-FR"/>
        </w:rPr>
      </w:pPr>
    </w:p>
    <w:p w14:paraId="10655D63" w14:textId="47879B39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Ressources</w:t>
      </w:r>
      <w:r w:rsidRPr="06E6C60B">
        <w:rPr>
          <w:sz w:val="28"/>
          <w:szCs w:val="28"/>
          <w:lang w:val="fr-FR"/>
        </w:rPr>
        <w:t xml:space="preserve"> :</w:t>
      </w:r>
    </w:p>
    <w:p w14:paraId="768C23D7" w14:textId="146B5F75" w:rsidR="004731AA" w:rsidRDefault="004731AA" w:rsidP="06E6C60B">
      <w:pPr>
        <w:spacing w:before="240" w:after="240"/>
        <w:rPr>
          <w:lang w:val="fr-FR"/>
        </w:rPr>
      </w:pPr>
      <w:r w:rsidRPr="06E6C60B">
        <w:rPr>
          <w:lang w:val="fr-FR"/>
        </w:rPr>
        <w:t xml:space="preserve"> </w:t>
      </w:r>
      <w:r w:rsidR="07C8A8FD" w:rsidRPr="06E6C60B">
        <w:rPr>
          <w:rFonts w:ascii="Cambria" w:eastAsia="Cambria" w:hAnsi="Cambria" w:cs="Cambria"/>
          <w:lang w:val="fr-FR"/>
        </w:rPr>
        <w:t>Estimer le budget, le personnel et les compétences nécessaires :</w:t>
      </w:r>
    </w:p>
    <w:p w14:paraId="2B24AFCA" w14:textId="12439700" w:rsidR="07C8A8FD" w:rsidRDefault="07C8A8FD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Budget</w:t>
      </w:r>
      <w:r w:rsidRPr="06E6C60B">
        <w:rPr>
          <w:rFonts w:ascii="Cambria" w:eastAsia="Cambria" w:hAnsi="Cambria" w:cs="Cambria"/>
          <w:lang w:val="fr-FR"/>
        </w:rPr>
        <w:t xml:space="preserve"> : Estimation des coûts.</w:t>
      </w:r>
    </w:p>
    <w:p w14:paraId="08D105A2" w14:textId="28973C31" w:rsidR="07C8A8FD" w:rsidRDefault="07C8A8FD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Personnel</w:t>
      </w:r>
      <w:r w:rsidRPr="06E6C60B">
        <w:rPr>
          <w:rFonts w:ascii="Cambria" w:eastAsia="Cambria" w:hAnsi="Cambria" w:cs="Cambria"/>
          <w:lang w:val="fr-FR"/>
        </w:rPr>
        <w:t xml:space="preserve"> : Nombre et types de ressources humaines nécessaires.</w:t>
      </w:r>
    </w:p>
    <w:p w14:paraId="0C4F1FAE" w14:textId="7877DF51" w:rsidR="07C8A8FD" w:rsidRDefault="07C8A8FD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Compétences</w:t>
      </w:r>
      <w:r w:rsidRPr="06E6C60B">
        <w:rPr>
          <w:rFonts w:ascii="Cambria" w:eastAsia="Cambria" w:hAnsi="Cambria" w:cs="Cambria"/>
          <w:lang w:val="fr-FR"/>
        </w:rPr>
        <w:t xml:space="preserve"> : Compétences requises (par exemple, développement mobile, UX/UI design).</w:t>
      </w:r>
    </w:p>
    <w:p w14:paraId="599F40B0" w14:textId="39E32C10" w:rsidR="00412F7E" w:rsidRPr="004731AA" w:rsidRDefault="001D5385" w:rsidP="06E6C60B">
      <w:pPr>
        <w:pStyle w:val="Heading1"/>
        <w:rPr>
          <w:sz w:val="32"/>
          <w:szCs w:val="32"/>
          <w:lang w:val="fr-FR"/>
        </w:rPr>
      </w:pPr>
      <w:r w:rsidRPr="06E6C60B">
        <w:rPr>
          <w:sz w:val="32"/>
          <w:szCs w:val="32"/>
          <w:lang w:val="fr-FR"/>
        </w:rPr>
        <w:t>Test et validation</w:t>
      </w:r>
    </w:p>
    <w:p w14:paraId="7361C6A8" w14:textId="5551CAD6" w:rsidR="06E6C60B" w:rsidRDefault="06E6C60B" w:rsidP="06E6C60B">
      <w:pPr>
        <w:rPr>
          <w:lang w:val="fr-FR"/>
        </w:rPr>
      </w:pPr>
    </w:p>
    <w:p w14:paraId="380B332B" w14:textId="56A8695D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Stratégie de tests</w:t>
      </w:r>
      <w:r w:rsidRPr="06E6C60B">
        <w:rPr>
          <w:sz w:val="28"/>
          <w:szCs w:val="28"/>
          <w:lang w:val="fr-FR"/>
        </w:rPr>
        <w:t xml:space="preserve"> :</w:t>
      </w:r>
    </w:p>
    <w:p w14:paraId="125CF3A9" w14:textId="1A380B34" w:rsidR="27ED75EF" w:rsidRDefault="27ED75EF" w:rsidP="06E6C60B">
      <w:r w:rsidRPr="06E6C60B">
        <w:rPr>
          <w:rFonts w:ascii="Cambria" w:eastAsia="Cambria" w:hAnsi="Cambria" w:cs="Cambria"/>
          <w:lang w:val="fr-FR"/>
        </w:rPr>
        <w:t>Détailler les types de tests à réaliser (unitaires, intégration, performance, sécurité) et les outils de test :</w:t>
      </w:r>
    </w:p>
    <w:p w14:paraId="767683B5" w14:textId="5198F7C6" w:rsidR="27ED75EF" w:rsidRDefault="27ED75E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Tests unitaires</w:t>
      </w:r>
      <w:r w:rsidRPr="06E6C60B">
        <w:rPr>
          <w:rFonts w:ascii="Cambria" w:eastAsia="Cambria" w:hAnsi="Cambria" w:cs="Cambria"/>
          <w:lang w:val="fr-FR"/>
        </w:rPr>
        <w:t xml:space="preserve"> : Vérification des fonctionnalités individuelles.</w:t>
      </w:r>
    </w:p>
    <w:p w14:paraId="7125F80D" w14:textId="797D7A2B" w:rsidR="27ED75EF" w:rsidRDefault="27ED75E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Tests d'intégration</w:t>
      </w:r>
      <w:r w:rsidRPr="06E6C60B">
        <w:rPr>
          <w:rFonts w:ascii="Cambria" w:eastAsia="Cambria" w:hAnsi="Cambria" w:cs="Cambria"/>
          <w:lang w:val="fr-FR"/>
        </w:rPr>
        <w:t xml:space="preserve"> : Vérification de l'interaction entre les composants.</w:t>
      </w:r>
    </w:p>
    <w:p w14:paraId="527E6B1A" w14:textId="1637F959" w:rsidR="27ED75EF" w:rsidRDefault="27ED75E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Tests de performance</w:t>
      </w:r>
      <w:r w:rsidRPr="06E6C60B">
        <w:rPr>
          <w:rFonts w:ascii="Cambria" w:eastAsia="Cambria" w:hAnsi="Cambria" w:cs="Cambria"/>
          <w:lang w:val="fr-FR"/>
        </w:rPr>
        <w:t xml:space="preserve"> : Tests de charge, temps de réponse.</w:t>
      </w:r>
    </w:p>
    <w:p w14:paraId="1D852128" w14:textId="1476D4BF" w:rsidR="27ED75EF" w:rsidRDefault="27ED75E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Tests de sécurité</w:t>
      </w:r>
      <w:r w:rsidRPr="06E6C60B">
        <w:rPr>
          <w:rFonts w:ascii="Cambria" w:eastAsia="Cambria" w:hAnsi="Cambria" w:cs="Cambria"/>
          <w:lang w:val="fr-FR"/>
        </w:rPr>
        <w:t xml:space="preserve"> : Audits de sécurité, tests de pénétration.</w:t>
      </w:r>
    </w:p>
    <w:p w14:paraId="5E8B5C04" w14:textId="3CC8DA4A" w:rsidR="06E6C60B" w:rsidRDefault="06E6C60B" w:rsidP="06E6C60B">
      <w:pPr>
        <w:rPr>
          <w:rFonts w:ascii="Cambria" w:eastAsia="Cambria" w:hAnsi="Cambria" w:cs="Cambria"/>
          <w:lang w:val="fr-FR"/>
        </w:rPr>
      </w:pPr>
    </w:p>
    <w:p w14:paraId="09CA89B6" w14:textId="54727BF8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Critères d'acceptation</w:t>
      </w:r>
      <w:r w:rsidRPr="06E6C60B">
        <w:rPr>
          <w:sz w:val="28"/>
          <w:szCs w:val="28"/>
          <w:lang w:val="fr-FR"/>
        </w:rPr>
        <w:t xml:space="preserve"> : </w:t>
      </w:r>
    </w:p>
    <w:p w14:paraId="6EF28B73" w14:textId="2F520A7C" w:rsidR="701DA5A2" w:rsidRDefault="701DA5A2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Lister les conditions et critères spécifiques de validation pour considérer l’application prête à être lancée :</w:t>
      </w:r>
    </w:p>
    <w:p w14:paraId="6706DAC8" w14:textId="46AAAA79" w:rsidR="701DA5A2" w:rsidRDefault="701DA5A2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Conditions</w:t>
      </w:r>
      <w:r w:rsidRPr="06E6C60B">
        <w:rPr>
          <w:rFonts w:ascii="Cambria" w:eastAsia="Cambria" w:hAnsi="Cambria" w:cs="Cambria"/>
          <w:lang w:val="fr-FR"/>
        </w:rPr>
        <w:t xml:space="preserve"> : Toutes les fonctionnalités doivent être testées et validées.</w:t>
      </w:r>
    </w:p>
    <w:p w14:paraId="5E700BBD" w14:textId="29D9E24A" w:rsidR="701DA5A2" w:rsidRDefault="701DA5A2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Critères</w:t>
      </w:r>
      <w:r w:rsidRPr="06E6C60B">
        <w:rPr>
          <w:rFonts w:ascii="Cambria" w:eastAsia="Cambria" w:hAnsi="Cambria" w:cs="Cambria"/>
          <w:lang w:val="fr-FR"/>
        </w:rPr>
        <w:t xml:space="preserve"> : Respect des normes de performance, sécurité, compatibilité.</w:t>
      </w:r>
    </w:p>
    <w:p w14:paraId="6D0A5042" w14:textId="30D376D0" w:rsidR="06E6C60B" w:rsidRDefault="06E6C60B" w:rsidP="06E6C60B">
      <w:pPr>
        <w:rPr>
          <w:lang w:val="fr-FR"/>
        </w:rPr>
      </w:pPr>
    </w:p>
    <w:p w14:paraId="7D87D638" w14:textId="2CD2E704" w:rsidR="00412F7E" w:rsidRPr="004731AA" w:rsidRDefault="001D5385">
      <w:pPr>
        <w:pStyle w:val="Heading1"/>
        <w:rPr>
          <w:lang w:val="fr-FR"/>
        </w:rPr>
      </w:pPr>
      <w:r w:rsidRPr="06E6C60B">
        <w:rPr>
          <w:sz w:val="32"/>
          <w:szCs w:val="32"/>
          <w:lang w:val="fr-FR"/>
        </w:rPr>
        <w:t>Déploiement et maintenance</w:t>
      </w:r>
      <w:r>
        <w:br/>
      </w:r>
    </w:p>
    <w:p w14:paraId="048C18F6" w14:textId="4D48B489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Stratégie de déploiement</w:t>
      </w:r>
      <w:r w:rsidRPr="06E6C60B">
        <w:rPr>
          <w:sz w:val="28"/>
          <w:szCs w:val="28"/>
          <w:lang w:val="fr-FR"/>
        </w:rPr>
        <w:t xml:space="preserve"> :</w:t>
      </w:r>
    </w:p>
    <w:p w14:paraId="66E97044" w14:textId="535902CE" w:rsidR="1B6C57B5" w:rsidRDefault="1B6C57B5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Décrire les méthodes et le planning de déploiement de l’application :</w:t>
      </w:r>
    </w:p>
    <w:p w14:paraId="29DF4E0A" w14:textId="2FED634A" w:rsidR="1B6C57B5" w:rsidRDefault="1B6C57B5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Méthodes</w:t>
      </w:r>
      <w:r w:rsidRPr="06E6C60B">
        <w:rPr>
          <w:rFonts w:ascii="Cambria" w:eastAsia="Cambria" w:hAnsi="Cambria" w:cs="Cambria"/>
          <w:lang w:val="fr-FR"/>
        </w:rPr>
        <w:t xml:space="preserve"> : Processus de déploiement, outils utilisés.</w:t>
      </w:r>
    </w:p>
    <w:p w14:paraId="06ED3F2D" w14:textId="00040EE9" w:rsidR="1B6C57B5" w:rsidRDefault="1B6C57B5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Planning</w:t>
      </w:r>
      <w:r w:rsidRPr="06E6C60B">
        <w:rPr>
          <w:rFonts w:ascii="Cambria" w:eastAsia="Cambria" w:hAnsi="Cambria" w:cs="Cambria"/>
          <w:lang w:val="fr-FR"/>
        </w:rPr>
        <w:t xml:space="preserve"> : Dates de déploiement, étapes.</w:t>
      </w:r>
    </w:p>
    <w:p w14:paraId="7221C5FB" w14:textId="163B25D6" w:rsidR="06E6C60B" w:rsidRDefault="06E6C60B" w:rsidP="06E6C60B">
      <w:pPr>
        <w:rPr>
          <w:lang w:val="fr-FR"/>
        </w:rPr>
      </w:pPr>
    </w:p>
    <w:p w14:paraId="550E4926" w14:textId="502B886C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Plan de maintenance</w:t>
      </w:r>
      <w:r w:rsidRPr="06E6C60B">
        <w:rPr>
          <w:sz w:val="28"/>
          <w:szCs w:val="28"/>
          <w:lang w:val="fr-FR"/>
        </w:rPr>
        <w:t xml:space="preserve"> : </w:t>
      </w:r>
    </w:p>
    <w:p w14:paraId="68EECCD6" w14:textId="47B8E8BA" w:rsidR="15FDBBCF" w:rsidRDefault="15FDBBCF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Fournir un plan pour les mises à jour et le support technique post-lancement :</w:t>
      </w:r>
    </w:p>
    <w:p w14:paraId="1B5E3CA6" w14:textId="21A1BE8F" w:rsidR="15FDBBCF" w:rsidRDefault="15FDBBC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Mises à jour</w:t>
      </w:r>
      <w:r w:rsidRPr="06E6C60B">
        <w:rPr>
          <w:rFonts w:ascii="Cambria" w:eastAsia="Cambria" w:hAnsi="Cambria" w:cs="Cambria"/>
          <w:lang w:val="fr-FR"/>
        </w:rPr>
        <w:t xml:space="preserve"> : Fréquence et types de mises à jour.</w:t>
      </w:r>
    </w:p>
    <w:p w14:paraId="2ED78434" w14:textId="67C1AE33" w:rsidR="15FDBBCF" w:rsidRDefault="15FDBBC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Support technique</w:t>
      </w:r>
      <w:r w:rsidRPr="06E6C60B">
        <w:rPr>
          <w:rFonts w:ascii="Cambria" w:eastAsia="Cambria" w:hAnsi="Cambria" w:cs="Cambria"/>
          <w:lang w:val="fr-FR"/>
        </w:rPr>
        <w:t xml:space="preserve"> : Méthodes de support, temps de réponse.</w:t>
      </w:r>
    </w:p>
    <w:p w14:paraId="5682863C" w14:textId="23FF1396" w:rsidR="06E6C60B" w:rsidRDefault="06E6C60B" w:rsidP="06E6C60B">
      <w:pPr>
        <w:rPr>
          <w:lang w:val="fr-FR"/>
        </w:rPr>
      </w:pPr>
    </w:p>
    <w:p w14:paraId="00776AFC" w14:textId="6D37D2EA" w:rsidR="00412F7E" w:rsidRPr="004731AA" w:rsidRDefault="001D5385">
      <w:pPr>
        <w:pStyle w:val="Heading1"/>
        <w:rPr>
          <w:lang w:val="fr-FR"/>
        </w:rPr>
      </w:pPr>
      <w:r w:rsidRPr="06E6C60B">
        <w:rPr>
          <w:sz w:val="32"/>
          <w:szCs w:val="32"/>
          <w:lang w:val="fr-FR"/>
        </w:rPr>
        <w:t>Annexes</w:t>
      </w:r>
      <w:r>
        <w:br/>
      </w:r>
    </w:p>
    <w:p w14:paraId="5FA4D0AE" w14:textId="7F6E17B6" w:rsidR="004731AA" w:rsidRDefault="004731AA" w:rsidP="06E6C60B">
      <w:pPr>
        <w:rPr>
          <w:lang w:val="fr-FR"/>
        </w:rPr>
      </w:pPr>
      <w:r w:rsidRPr="06E6C60B">
        <w:rPr>
          <w:b/>
          <w:bCs/>
          <w:sz w:val="28"/>
          <w:szCs w:val="28"/>
          <w:lang w:val="fr-FR"/>
        </w:rPr>
        <w:t>Glossaire</w:t>
      </w:r>
      <w:r w:rsidRPr="06E6C60B">
        <w:rPr>
          <w:sz w:val="28"/>
          <w:szCs w:val="28"/>
          <w:lang w:val="fr-FR"/>
        </w:rPr>
        <w:t xml:space="preserve"> </w:t>
      </w:r>
      <w:r w:rsidRPr="06E6C60B">
        <w:rPr>
          <w:lang w:val="fr-FR"/>
        </w:rPr>
        <w:t xml:space="preserve">: </w:t>
      </w:r>
    </w:p>
    <w:p w14:paraId="589DF26D" w14:textId="51C1A7F7" w:rsidR="1167BB81" w:rsidRDefault="1167BB81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Fournir des définitions claires des termes techniques utilisés dans ce document :</w:t>
      </w:r>
    </w:p>
    <w:p w14:paraId="4FB3D03D" w14:textId="4695CFC0" w:rsidR="1167BB81" w:rsidRDefault="1167BB81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MVC</w:t>
      </w:r>
      <w:r w:rsidRPr="06E6C60B">
        <w:rPr>
          <w:rFonts w:ascii="Cambria" w:eastAsia="Cambria" w:hAnsi="Cambria" w:cs="Cambria"/>
          <w:lang w:val="fr-FR"/>
        </w:rPr>
        <w:t xml:space="preserve"> : Modèle-Vue-Contrôleur</w:t>
      </w:r>
    </w:p>
    <w:p w14:paraId="103BD355" w14:textId="72E5A37D" w:rsidR="1167BB81" w:rsidRDefault="1167BB81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API</w:t>
      </w:r>
      <w:r w:rsidRPr="06E6C60B">
        <w:rPr>
          <w:rFonts w:ascii="Cambria" w:eastAsia="Cambria" w:hAnsi="Cambria" w:cs="Cambria"/>
          <w:lang w:val="fr-FR"/>
        </w:rPr>
        <w:t xml:space="preserve"> : Interface de programmation d'application</w:t>
      </w:r>
    </w:p>
    <w:p w14:paraId="37537754" w14:textId="262AC5E5" w:rsidR="1167BB81" w:rsidRDefault="1167BB81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UX/UI</w:t>
      </w:r>
      <w:r w:rsidRPr="06E6C60B">
        <w:rPr>
          <w:rFonts w:ascii="Cambria" w:eastAsia="Cambria" w:hAnsi="Cambria" w:cs="Cambria"/>
          <w:lang w:val="fr-FR"/>
        </w:rPr>
        <w:t xml:space="preserve"> : Expérience utilisateur / Interface utilisateur</w:t>
      </w:r>
    </w:p>
    <w:p w14:paraId="59D8D802" w14:textId="7AB018A2" w:rsidR="06E6C60B" w:rsidRDefault="06E6C60B" w:rsidP="06E6C60B">
      <w:pPr>
        <w:rPr>
          <w:lang w:val="fr-FR"/>
        </w:rPr>
      </w:pPr>
    </w:p>
    <w:p w14:paraId="75743F17" w14:textId="1BD9A7B8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Documents de référence</w:t>
      </w:r>
      <w:r w:rsidRPr="06E6C60B">
        <w:rPr>
          <w:sz w:val="28"/>
          <w:szCs w:val="28"/>
          <w:lang w:val="fr-FR"/>
        </w:rPr>
        <w:t xml:space="preserve"> :</w:t>
      </w:r>
    </w:p>
    <w:p w14:paraId="5FDB85E8" w14:textId="4F4394BE" w:rsidR="021FD784" w:rsidRDefault="021FD784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Inclure des liens ou références aux documents pertinents ou projets similaires :</w:t>
      </w:r>
    </w:p>
    <w:p w14:paraId="68B87B9E" w14:textId="41BB08AD" w:rsidR="021FD784" w:rsidRDefault="021FD784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Documents</w:t>
      </w:r>
      <w:r w:rsidRPr="06E6C60B">
        <w:rPr>
          <w:rFonts w:ascii="Cambria" w:eastAsia="Cambria" w:hAnsi="Cambria" w:cs="Cambria"/>
          <w:lang w:val="fr-FR"/>
        </w:rPr>
        <w:t xml:space="preserve"> : Lien vers des documents, études de cas.</w:t>
      </w:r>
    </w:p>
    <w:p w14:paraId="138AF0E2" w14:textId="25913966" w:rsidR="06E6C60B" w:rsidRDefault="06E6C60B" w:rsidP="6320DDF0">
      <w:pPr>
        <w:rPr>
          <w:sz w:val="28"/>
          <w:szCs w:val="28"/>
          <w:lang w:val="fr-FR"/>
        </w:rPr>
      </w:pPr>
    </w:p>
    <w:p w14:paraId="7E1FFC09" w14:textId="3550FF20" w:rsidR="021FD784" w:rsidRDefault="021FD784" w:rsidP="06E6C60B">
      <w:pPr>
        <w:rPr>
          <w:sz w:val="28"/>
          <w:szCs w:val="28"/>
          <w:lang w:val="fr-FR"/>
        </w:rPr>
      </w:pPr>
      <w:r w:rsidRPr="6320DDF0">
        <w:rPr>
          <w:rFonts w:ascii="Cambria" w:eastAsia="Cambria" w:hAnsi="Cambria" w:cs="Cambria"/>
          <w:sz w:val="28"/>
          <w:szCs w:val="28"/>
          <w:lang w:val="fr-FR"/>
        </w:rPr>
        <w:t xml:space="preserve">Informations de </w:t>
      </w:r>
      <w:r w:rsidR="1AD6203D" w:rsidRPr="6320DDF0">
        <w:rPr>
          <w:rFonts w:ascii="Cambria" w:eastAsia="Cambria" w:hAnsi="Cambria" w:cs="Cambria"/>
          <w:sz w:val="28"/>
          <w:szCs w:val="28"/>
          <w:lang w:val="fr-FR"/>
        </w:rPr>
        <w:t>Contact :</w:t>
      </w:r>
    </w:p>
    <w:p w14:paraId="28266B89" w14:textId="056A819D" w:rsidR="021FD784" w:rsidRDefault="021FD784" w:rsidP="06E6C60B">
      <w:pPr>
        <w:spacing w:before="240" w:after="240"/>
      </w:pPr>
      <w:r w:rsidRPr="06E6C60B">
        <w:rPr>
          <w:rFonts w:ascii="Cambria" w:eastAsia="Cambria" w:hAnsi="Cambria" w:cs="Cambria"/>
          <w:sz w:val="28"/>
          <w:szCs w:val="28"/>
          <w:lang w:val="fr-FR"/>
        </w:rPr>
        <w:t>Pour toute question ou clarification concernant ce cahier des charges, veuillez contacter :</w:t>
      </w:r>
    </w:p>
    <w:p w14:paraId="50F896E4" w14:textId="0248BCC3" w:rsidR="021FD784" w:rsidRDefault="021FD784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b/>
          <w:bCs/>
          <w:sz w:val="28"/>
          <w:szCs w:val="28"/>
          <w:lang w:val="fr-FR"/>
        </w:rPr>
      </w:pPr>
      <w:r w:rsidRPr="06E6C60B">
        <w:rPr>
          <w:rFonts w:ascii="Cambria" w:eastAsia="Cambria" w:hAnsi="Cambria" w:cs="Cambria"/>
          <w:b/>
          <w:bCs/>
          <w:sz w:val="28"/>
          <w:szCs w:val="28"/>
          <w:lang w:val="fr-FR"/>
        </w:rPr>
        <w:t>Mohamed Yehiya Koïta</w:t>
      </w:r>
    </w:p>
    <w:p w14:paraId="40171AD1" w14:textId="307C5FB6" w:rsidR="021FD784" w:rsidRDefault="021FD784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sz w:val="28"/>
          <w:szCs w:val="28"/>
          <w:lang w:val="fr-FR"/>
        </w:rPr>
      </w:pPr>
      <w:r w:rsidRPr="06E6C60B">
        <w:rPr>
          <w:rFonts w:ascii="Cambria" w:eastAsia="Cambria" w:hAnsi="Cambria" w:cs="Cambria"/>
          <w:b/>
          <w:bCs/>
          <w:sz w:val="28"/>
          <w:szCs w:val="28"/>
          <w:lang w:val="fr-FR"/>
        </w:rPr>
        <w:t>Téléphone</w:t>
      </w:r>
      <w:r w:rsidRPr="06E6C60B">
        <w:rPr>
          <w:rFonts w:ascii="Cambria" w:eastAsia="Cambria" w:hAnsi="Cambria" w:cs="Cambria"/>
          <w:sz w:val="28"/>
          <w:szCs w:val="28"/>
          <w:lang w:val="fr-FR"/>
        </w:rPr>
        <w:t xml:space="preserve"> : 06 20 83 69 89</w:t>
      </w:r>
    </w:p>
    <w:p w14:paraId="09EC3028" w14:textId="0772B6C8" w:rsidR="021FD784" w:rsidRDefault="021FD784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sz w:val="28"/>
          <w:szCs w:val="28"/>
          <w:lang w:val="fr-FR"/>
        </w:rPr>
      </w:pPr>
      <w:r w:rsidRPr="06E6C60B">
        <w:rPr>
          <w:rFonts w:ascii="Cambria" w:eastAsia="Cambria" w:hAnsi="Cambria" w:cs="Cambria"/>
          <w:b/>
          <w:bCs/>
          <w:sz w:val="28"/>
          <w:szCs w:val="28"/>
          <w:lang w:val="fr-FR"/>
        </w:rPr>
        <w:t>Email</w:t>
      </w:r>
      <w:r w:rsidRPr="06E6C60B">
        <w:rPr>
          <w:rFonts w:ascii="Cambria" w:eastAsia="Cambria" w:hAnsi="Cambria" w:cs="Cambria"/>
          <w:sz w:val="28"/>
          <w:szCs w:val="28"/>
          <w:lang w:val="fr-FR"/>
        </w:rPr>
        <w:t xml:space="preserve"> : </w:t>
      </w:r>
      <w:hyperlink r:id="rId7">
        <w:r w:rsidRPr="06E6C60B">
          <w:rPr>
            <w:rStyle w:val="Hyperlink"/>
            <w:rFonts w:ascii="Cambria" w:eastAsia="Cambria" w:hAnsi="Cambria" w:cs="Cambria"/>
            <w:sz w:val="28"/>
            <w:szCs w:val="28"/>
            <w:lang w:val="fr-FR"/>
          </w:rPr>
          <w:t>mohamedyehiyakoita@gmail.com</w:t>
        </w:r>
      </w:hyperlink>
    </w:p>
    <w:p w14:paraId="624AA0C7" w14:textId="3B494F55" w:rsidR="06E6C60B" w:rsidRDefault="06E6C60B" w:rsidP="06E6C60B">
      <w:pPr>
        <w:rPr>
          <w:sz w:val="28"/>
          <w:szCs w:val="28"/>
          <w:lang w:val="fr-FR"/>
        </w:rPr>
      </w:pPr>
    </w:p>
    <w:p w14:paraId="28805A07" w14:textId="53DE66C4" w:rsidR="06E6C60B" w:rsidRDefault="06E6C60B" w:rsidP="06E6C60B">
      <w:pPr>
        <w:rPr>
          <w:lang w:val="fr-FR"/>
        </w:rPr>
      </w:pPr>
    </w:p>
    <w:sectPr w:rsidR="06E6C60B" w:rsidSect="009D78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ODBd6zKQBpXOo" int2:id="7AFGz9gC">
      <int2:state int2:value="Rejected" int2:type="LegacyProofing"/>
    </int2:textHash>
    <int2:textHash int2:hashCode="LJhk4BVszpSAfJ" int2:id="7wT8PaSH">
      <int2:state int2:value="Rejected" int2:type="LegacyProofing"/>
    </int2:textHash>
    <int2:textHash int2:hashCode="dWG/sBXY9TZ2DL" int2:id="CU0QI6T0">
      <int2:state int2:value="Rejected" int2:type="LegacyProofing"/>
    </int2:textHash>
    <int2:textHash int2:hashCode="a4EMkKqamYWCMM" int2:id="Fg4573kt">
      <int2:state int2:value="Rejected" int2:type="LegacyProofing"/>
    </int2:textHash>
    <int2:textHash int2:hashCode="MoYszuzAYjVtaV" int2:id="PHE8dlrz">
      <int2:state int2:value="Rejected" int2:type="LegacyProofing"/>
    </int2:textHash>
    <int2:textHash int2:hashCode="Hv8HCFvfBUBK73" int2:id="SFbbs4sC">
      <int2:state int2:value="Rejected" int2:type="LegacyProofing"/>
    </int2:textHash>
    <int2:textHash int2:hashCode="2vaLbcT8P9g8kw" int2:id="THSFMVE7">
      <int2:state int2:value="Rejected" int2:type="LegacyProofing"/>
    </int2:textHash>
    <int2:textHash int2:hashCode="05YaqJ4p0Vz7Um" int2:id="ThRi1w2Y">
      <int2:state int2:value="Rejected" int2:type="LegacyProofing"/>
    </int2:textHash>
    <int2:textHash int2:hashCode="dZUzigMY+2FdRD" int2:id="fztEeA46">
      <int2:state int2:value="Rejected" int2:type="LegacyProofing"/>
    </int2:textHash>
    <int2:textHash int2:hashCode="DC8nKbKlXEwx2S" int2:id="oT1AJjzI">
      <int2:state int2:value="Rejected" int2:type="LegacyProofing"/>
    </int2:textHash>
    <int2:textHash int2:hashCode="0Oazmv5zersEUd" int2:id="wHo42Vfg">
      <int2:state int2:value="Rejected" int2:type="LegacyProofing"/>
    </int2:textHash>
    <int2:bookmark int2:bookmarkName="_Int_AyyXAoRv" int2:invalidationBookmarkName="" int2:hashCode="Qna2aMOSENbbUZ" int2:id="EBIysgq4">
      <int2:state int2:value="Reviewed" int2:type="WordDesignerSuggestedImageAnnotation"/>
    </int2:bookmark>
    <int2:bookmark int2:bookmarkName="_Int_IAiZlYnR" int2:invalidationBookmarkName="" int2:hashCode="1poK05MuFiL0eM" int2:id="Ohx0OC73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E761E"/>
    <w:multiLevelType w:val="multilevel"/>
    <w:tmpl w:val="7A0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7306C18"/>
    <w:multiLevelType w:val="multilevel"/>
    <w:tmpl w:val="6BB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7C2CBB"/>
    <w:multiLevelType w:val="multilevel"/>
    <w:tmpl w:val="5A4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9C1507"/>
    <w:multiLevelType w:val="multilevel"/>
    <w:tmpl w:val="A7FC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3F0E67"/>
    <w:multiLevelType w:val="hybridMultilevel"/>
    <w:tmpl w:val="FFFFFFFF"/>
    <w:lvl w:ilvl="0" w:tplc="D9C61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C5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E8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6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00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CF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8B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B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C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00AA2"/>
    <w:multiLevelType w:val="hybridMultilevel"/>
    <w:tmpl w:val="3452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25BDD"/>
    <w:multiLevelType w:val="multilevel"/>
    <w:tmpl w:val="F218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615946"/>
    <w:multiLevelType w:val="hybridMultilevel"/>
    <w:tmpl w:val="149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40738"/>
    <w:multiLevelType w:val="multilevel"/>
    <w:tmpl w:val="4438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7B4716"/>
    <w:multiLevelType w:val="multilevel"/>
    <w:tmpl w:val="B330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08406B"/>
    <w:multiLevelType w:val="multilevel"/>
    <w:tmpl w:val="169A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3D20EF"/>
    <w:multiLevelType w:val="multilevel"/>
    <w:tmpl w:val="6302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943083">
    <w:abstractNumId w:val="13"/>
  </w:num>
  <w:num w:numId="2" w16cid:durableId="1717004821">
    <w:abstractNumId w:val="8"/>
  </w:num>
  <w:num w:numId="3" w16cid:durableId="135614540">
    <w:abstractNumId w:val="6"/>
  </w:num>
  <w:num w:numId="4" w16cid:durableId="686176634">
    <w:abstractNumId w:val="5"/>
  </w:num>
  <w:num w:numId="5" w16cid:durableId="1666015026">
    <w:abstractNumId w:val="4"/>
  </w:num>
  <w:num w:numId="6" w16cid:durableId="698896607">
    <w:abstractNumId w:val="7"/>
  </w:num>
  <w:num w:numId="7" w16cid:durableId="1071658695">
    <w:abstractNumId w:val="3"/>
  </w:num>
  <w:num w:numId="8" w16cid:durableId="1680497461">
    <w:abstractNumId w:val="2"/>
  </w:num>
  <w:num w:numId="9" w16cid:durableId="627012027">
    <w:abstractNumId w:val="1"/>
  </w:num>
  <w:num w:numId="10" w16cid:durableId="1423986445">
    <w:abstractNumId w:val="0"/>
  </w:num>
  <w:num w:numId="11" w16cid:durableId="953290035">
    <w:abstractNumId w:val="12"/>
  </w:num>
  <w:num w:numId="12" w16cid:durableId="862866851">
    <w:abstractNumId w:val="19"/>
  </w:num>
  <w:num w:numId="13" w16cid:durableId="2062631655">
    <w:abstractNumId w:val="18"/>
  </w:num>
  <w:num w:numId="14" w16cid:durableId="2114129980">
    <w:abstractNumId w:val="10"/>
  </w:num>
  <w:num w:numId="15" w16cid:durableId="231283341">
    <w:abstractNumId w:val="11"/>
  </w:num>
  <w:num w:numId="16" w16cid:durableId="153882800">
    <w:abstractNumId w:val="20"/>
  </w:num>
  <w:num w:numId="17" w16cid:durableId="47732366">
    <w:abstractNumId w:val="9"/>
  </w:num>
  <w:num w:numId="18" w16cid:durableId="1304702838">
    <w:abstractNumId w:val="17"/>
  </w:num>
  <w:num w:numId="19" w16cid:durableId="1070615607">
    <w:abstractNumId w:val="15"/>
  </w:num>
  <w:num w:numId="20" w16cid:durableId="956570379">
    <w:abstractNumId w:val="14"/>
  </w:num>
  <w:num w:numId="21" w16cid:durableId="14298850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DCB"/>
    <w:rsid w:val="0015074B"/>
    <w:rsid w:val="00196A91"/>
    <w:rsid w:val="001C7ED1"/>
    <w:rsid w:val="001D5385"/>
    <w:rsid w:val="00211497"/>
    <w:rsid w:val="0029639D"/>
    <w:rsid w:val="002D2C86"/>
    <w:rsid w:val="002F2207"/>
    <w:rsid w:val="002F7C0C"/>
    <w:rsid w:val="00326F90"/>
    <w:rsid w:val="003E7A41"/>
    <w:rsid w:val="003E7AF0"/>
    <w:rsid w:val="00406B7E"/>
    <w:rsid w:val="00412F7E"/>
    <w:rsid w:val="00443177"/>
    <w:rsid w:val="004731AA"/>
    <w:rsid w:val="00492AAE"/>
    <w:rsid w:val="004A70D7"/>
    <w:rsid w:val="004F15CE"/>
    <w:rsid w:val="005778C4"/>
    <w:rsid w:val="00594F13"/>
    <w:rsid w:val="005B0638"/>
    <w:rsid w:val="005E3E60"/>
    <w:rsid w:val="006D7D90"/>
    <w:rsid w:val="00825903"/>
    <w:rsid w:val="00900624"/>
    <w:rsid w:val="00905151"/>
    <w:rsid w:val="00963E76"/>
    <w:rsid w:val="00992B1F"/>
    <w:rsid w:val="009D78DE"/>
    <w:rsid w:val="00A3198C"/>
    <w:rsid w:val="00A85B0F"/>
    <w:rsid w:val="00AA1D8D"/>
    <w:rsid w:val="00AB6045"/>
    <w:rsid w:val="00B47730"/>
    <w:rsid w:val="00B668DC"/>
    <w:rsid w:val="00B80A8A"/>
    <w:rsid w:val="00BE04A2"/>
    <w:rsid w:val="00C0091E"/>
    <w:rsid w:val="00C0474E"/>
    <w:rsid w:val="00CB0664"/>
    <w:rsid w:val="00CB0F27"/>
    <w:rsid w:val="00D96EB4"/>
    <w:rsid w:val="00EB604C"/>
    <w:rsid w:val="00EC386B"/>
    <w:rsid w:val="00EC7F6F"/>
    <w:rsid w:val="00FC693F"/>
    <w:rsid w:val="00FF6D4D"/>
    <w:rsid w:val="01B355B9"/>
    <w:rsid w:val="021FD784"/>
    <w:rsid w:val="06E6C60B"/>
    <w:rsid w:val="07C8A8FD"/>
    <w:rsid w:val="1167BB81"/>
    <w:rsid w:val="15FDBBCF"/>
    <w:rsid w:val="17A0326A"/>
    <w:rsid w:val="1AD6203D"/>
    <w:rsid w:val="1B6C57B5"/>
    <w:rsid w:val="22E6926F"/>
    <w:rsid w:val="27ED75EF"/>
    <w:rsid w:val="3A3A5AC9"/>
    <w:rsid w:val="48057B38"/>
    <w:rsid w:val="4F9BCAF1"/>
    <w:rsid w:val="5088FDAC"/>
    <w:rsid w:val="5EDE6932"/>
    <w:rsid w:val="5F771319"/>
    <w:rsid w:val="614E79F9"/>
    <w:rsid w:val="6320DDF0"/>
    <w:rsid w:val="6EE1E0CC"/>
    <w:rsid w:val="701DA5A2"/>
    <w:rsid w:val="712E7E69"/>
    <w:rsid w:val="716EEBA4"/>
    <w:rsid w:val="74390269"/>
    <w:rsid w:val="76FDAC1F"/>
    <w:rsid w:val="78E37408"/>
    <w:rsid w:val="7C05BDD3"/>
    <w:rsid w:val="7CA4B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EC7FD"/>
  <w14:defaultImageDpi w14:val="300"/>
  <w15:docId w15:val="{4B542079-BC85-4D7B-8664-B5EFF61B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hamedyehiyakoi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919</Words>
  <Characters>5240</Characters>
  <Application>Microsoft Office Word</Application>
  <DocSecurity>4</DocSecurity>
  <Lines>43</Lines>
  <Paragraphs>12</Paragraphs>
  <ScaleCrop>false</ScaleCrop>
  <Manager/>
  <Company/>
  <LinksUpToDate>false</LinksUpToDate>
  <CharactersWithSpaces>6147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une application mobile</dc:title>
  <dc:subject/>
  <dc:creator>python-docx</dc:creator>
  <cp:keywords/>
  <dc:description>generated by python-docx</dc:description>
  <cp:lastModifiedBy>Mohamed Yehiya Koita</cp:lastModifiedBy>
  <cp:revision>6</cp:revision>
  <dcterms:created xsi:type="dcterms:W3CDTF">2024-07-27T02:42:00Z</dcterms:created>
  <dcterms:modified xsi:type="dcterms:W3CDTF">2024-07-27T02:33:00Z</dcterms:modified>
  <cp:category/>
</cp:coreProperties>
</file>